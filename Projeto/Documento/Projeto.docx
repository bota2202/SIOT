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6B7B6" w14:textId="77777777" w:rsidR="00357788" w:rsidRPr="000A564B" w:rsidRDefault="00000000" w:rsidP="000A564B">
      <w:pPr>
        <w:pStyle w:val="Ttulo1"/>
        <w:jc w:val="both"/>
        <w:rPr>
          <w:lang w:val="pt-BR"/>
        </w:rPr>
      </w:pPr>
      <w:r w:rsidRPr="000A564B">
        <w:rPr>
          <w:lang w:val="pt-BR"/>
        </w:rPr>
        <w:t>Projeto Arduino: Monitoramento de Temperatura e Umidade</w:t>
      </w:r>
    </w:p>
    <w:p w14:paraId="19728FCB" w14:textId="77777777" w:rsidR="00357788" w:rsidRPr="000A564B" w:rsidRDefault="00000000" w:rsidP="000A564B">
      <w:pPr>
        <w:pStyle w:val="Ttulo2"/>
        <w:jc w:val="both"/>
        <w:rPr>
          <w:lang w:val="pt-BR"/>
        </w:rPr>
      </w:pPr>
      <w:r w:rsidRPr="000A564B">
        <w:rPr>
          <w:lang w:val="pt-BR"/>
        </w:rPr>
        <w:t>1. Introdução</w:t>
      </w:r>
    </w:p>
    <w:p w14:paraId="5B032DF2" w14:textId="77777777" w:rsidR="00357788" w:rsidRPr="000A564B" w:rsidRDefault="00000000" w:rsidP="000A564B">
      <w:pPr>
        <w:jc w:val="both"/>
        <w:rPr>
          <w:lang w:val="pt-BR"/>
        </w:rPr>
      </w:pPr>
      <w:r w:rsidRPr="000A564B">
        <w:rPr>
          <w:lang w:val="pt-BR"/>
        </w:rPr>
        <w:t>Este projeto tem como finalidade medir e exibir a temperatura e a umidade do ambiente por meio de um sensor conectado ao Arduino. Com base nas leituras, LEDs são acionados automaticamente para indicar diferentes níveis de temperatura.</w:t>
      </w:r>
    </w:p>
    <w:p w14:paraId="24067688" w14:textId="77777777" w:rsidR="00357788" w:rsidRPr="000A564B" w:rsidRDefault="00000000" w:rsidP="000A564B">
      <w:pPr>
        <w:pStyle w:val="Ttulo2"/>
        <w:jc w:val="both"/>
        <w:rPr>
          <w:lang w:val="pt-BR"/>
        </w:rPr>
      </w:pPr>
      <w:r w:rsidRPr="000A564B">
        <w:rPr>
          <w:lang w:val="pt-BR"/>
        </w:rPr>
        <w:t>2. Objetivos</w:t>
      </w:r>
    </w:p>
    <w:p w14:paraId="26FDFC2D" w14:textId="77777777" w:rsidR="00357788" w:rsidRPr="000A564B" w:rsidRDefault="00000000" w:rsidP="000A564B">
      <w:pPr>
        <w:jc w:val="both"/>
        <w:rPr>
          <w:lang w:val="pt-BR"/>
        </w:rPr>
      </w:pPr>
      <w:r w:rsidRPr="000A564B">
        <w:rPr>
          <w:lang w:val="pt-BR"/>
        </w:rPr>
        <w:t>• Exibir em tempo real a temperatura e a umidade do ambiente;</w:t>
      </w:r>
    </w:p>
    <w:p w14:paraId="78C009BC" w14:textId="77777777" w:rsidR="00357788" w:rsidRPr="000A564B" w:rsidRDefault="00000000" w:rsidP="000A564B">
      <w:pPr>
        <w:jc w:val="both"/>
        <w:rPr>
          <w:lang w:val="pt-BR"/>
        </w:rPr>
      </w:pPr>
      <w:r w:rsidRPr="000A564B">
        <w:rPr>
          <w:lang w:val="pt-BR"/>
        </w:rPr>
        <w:t>• Indicar o nível de temperatura por meio de LEDs coloridos;</w:t>
      </w:r>
    </w:p>
    <w:p w14:paraId="7A4264C2" w14:textId="77777777" w:rsidR="00357788" w:rsidRPr="000A564B" w:rsidRDefault="00000000" w:rsidP="000A564B">
      <w:pPr>
        <w:jc w:val="both"/>
        <w:rPr>
          <w:lang w:val="pt-BR"/>
        </w:rPr>
      </w:pPr>
      <w:r w:rsidRPr="000A564B">
        <w:rPr>
          <w:lang w:val="pt-BR"/>
        </w:rPr>
        <w:t>• Servir como base didática para projetos de automação e monitoramento ambiental.</w:t>
      </w:r>
    </w:p>
    <w:p w14:paraId="6020633B" w14:textId="77777777" w:rsidR="00357788" w:rsidRPr="000A564B" w:rsidRDefault="00000000" w:rsidP="000A564B">
      <w:pPr>
        <w:pStyle w:val="Ttulo2"/>
        <w:jc w:val="both"/>
        <w:rPr>
          <w:lang w:val="pt-BR"/>
        </w:rPr>
      </w:pPr>
      <w:r w:rsidRPr="000A564B">
        <w:rPr>
          <w:lang w:val="pt-BR"/>
        </w:rPr>
        <w:t>3. Funcionamento do Sistema</w:t>
      </w:r>
    </w:p>
    <w:p w14:paraId="558BB8E8" w14:textId="3183D7B5" w:rsidR="00357788" w:rsidRPr="000A564B" w:rsidRDefault="00000000" w:rsidP="000A564B">
      <w:pPr>
        <w:jc w:val="both"/>
        <w:rPr>
          <w:lang w:val="pt-BR"/>
        </w:rPr>
      </w:pPr>
      <w:r w:rsidRPr="000A564B">
        <w:rPr>
          <w:lang w:val="pt-BR"/>
        </w:rPr>
        <w:t>O sistema é composto por um sensor de temperatura e umidade (DHT11) conectado à placa Arduino. As leituras são exibidas n</w:t>
      </w:r>
      <w:r w:rsidR="000A564B">
        <w:rPr>
          <w:lang w:val="pt-BR"/>
        </w:rPr>
        <w:t xml:space="preserve">a interface </w:t>
      </w:r>
      <w:r w:rsidRPr="000A564B">
        <w:rPr>
          <w:lang w:val="pt-BR"/>
        </w:rPr>
        <w:t>e o Arduino aciona os LEDs conforme a faixa de temperatura detectada:</w:t>
      </w:r>
    </w:p>
    <w:p w14:paraId="6C417A64" w14:textId="77777777" w:rsidR="00357788" w:rsidRPr="000A564B" w:rsidRDefault="00000000" w:rsidP="000A564B">
      <w:pPr>
        <w:jc w:val="both"/>
        <w:rPr>
          <w:lang w:val="pt-BR"/>
        </w:rPr>
      </w:pPr>
      <w:r w:rsidRPr="000A564B">
        <w:rPr>
          <w:b/>
          <w:lang w:val="pt-BR"/>
        </w:rPr>
        <w:t xml:space="preserve">• Temperatura abaixo de 70°C: </w:t>
      </w:r>
      <w:r w:rsidRPr="000A564B">
        <w:rPr>
          <w:lang w:val="pt-BR"/>
        </w:rPr>
        <w:t>LED Verde aceso (condição segura).</w:t>
      </w:r>
    </w:p>
    <w:p w14:paraId="27012D90" w14:textId="77777777" w:rsidR="00357788" w:rsidRPr="000A564B" w:rsidRDefault="00000000" w:rsidP="000A564B">
      <w:pPr>
        <w:jc w:val="both"/>
        <w:rPr>
          <w:lang w:val="pt-BR"/>
        </w:rPr>
      </w:pPr>
      <w:r w:rsidRPr="000A564B">
        <w:rPr>
          <w:b/>
          <w:lang w:val="pt-BR"/>
        </w:rPr>
        <w:t xml:space="preserve">• Temperatura entre 70°C e 90°C: </w:t>
      </w:r>
      <w:r w:rsidRPr="000A564B">
        <w:rPr>
          <w:lang w:val="pt-BR"/>
        </w:rPr>
        <w:t>LED Amarelo aceso (atenção).</w:t>
      </w:r>
    </w:p>
    <w:p w14:paraId="733DC20E" w14:textId="77777777" w:rsidR="00357788" w:rsidRPr="000A564B" w:rsidRDefault="00000000" w:rsidP="000A564B">
      <w:pPr>
        <w:jc w:val="both"/>
        <w:rPr>
          <w:lang w:val="pt-BR"/>
        </w:rPr>
      </w:pPr>
      <w:r w:rsidRPr="000A564B">
        <w:rPr>
          <w:b/>
          <w:lang w:val="pt-BR"/>
        </w:rPr>
        <w:t xml:space="preserve">• Temperatura acima de 90°C: </w:t>
      </w:r>
      <w:r w:rsidRPr="000A564B">
        <w:rPr>
          <w:lang w:val="pt-BR"/>
        </w:rPr>
        <w:t>LED Vermelho aceso (alerta).</w:t>
      </w:r>
    </w:p>
    <w:p w14:paraId="234A7DA3" w14:textId="77777777" w:rsidR="00357788" w:rsidRPr="000A564B" w:rsidRDefault="00000000" w:rsidP="000A564B">
      <w:pPr>
        <w:pStyle w:val="Ttulo2"/>
        <w:jc w:val="both"/>
        <w:rPr>
          <w:lang w:val="pt-BR"/>
        </w:rPr>
      </w:pPr>
      <w:r w:rsidRPr="000A564B">
        <w:rPr>
          <w:lang w:val="pt-BR"/>
        </w:rPr>
        <w:t>4. Componentes Utilizados</w:t>
      </w:r>
    </w:p>
    <w:p w14:paraId="7BC29514" w14:textId="77777777" w:rsidR="00357788" w:rsidRPr="000A564B" w:rsidRDefault="00000000" w:rsidP="000A564B">
      <w:pPr>
        <w:jc w:val="both"/>
        <w:rPr>
          <w:lang w:val="pt-BR"/>
        </w:rPr>
      </w:pPr>
      <w:r w:rsidRPr="000A564B">
        <w:rPr>
          <w:lang w:val="pt-BR"/>
        </w:rPr>
        <w:t>• Placa Arduino Uno</w:t>
      </w:r>
    </w:p>
    <w:p w14:paraId="72DE0950" w14:textId="06DDDCE5" w:rsidR="00357788" w:rsidRPr="000A564B" w:rsidRDefault="00000000" w:rsidP="000A564B">
      <w:pPr>
        <w:jc w:val="both"/>
        <w:rPr>
          <w:lang w:val="pt-BR"/>
        </w:rPr>
      </w:pPr>
      <w:r w:rsidRPr="000A564B">
        <w:rPr>
          <w:lang w:val="pt-BR"/>
        </w:rPr>
        <w:t>• Sensor de Temperatura e Umidade (DHT11</w:t>
      </w:r>
    </w:p>
    <w:p w14:paraId="4B183560" w14:textId="77777777" w:rsidR="00357788" w:rsidRPr="000A564B" w:rsidRDefault="00000000" w:rsidP="000A564B">
      <w:pPr>
        <w:jc w:val="both"/>
        <w:rPr>
          <w:lang w:val="pt-BR"/>
        </w:rPr>
      </w:pPr>
      <w:r w:rsidRPr="000A564B">
        <w:rPr>
          <w:lang w:val="pt-BR"/>
        </w:rPr>
        <w:t>• LEDs (Verde, Amarelo e Vermelho)</w:t>
      </w:r>
    </w:p>
    <w:p w14:paraId="7AC492B1" w14:textId="77777777" w:rsidR="00357788" w:rsidRPr="000A564B" w:rsidRDefault="00000000" w:rsidP="000A564B">
      <w:pPr>
        <w:jc w:val="both"/>
        <w:rPr>
          <w:lang w:val="pt-BR"/>
        </w:rPr>
      </w:pPr>
      <w:r w:rsidRPr="000A564B">
        <w:rPr>
          <w:lang w:val="pt-BR"/>
        </w:rPr>
        <w:t>• Resistores de 220</w:t>
      </w:r>
      <w:r>
        <w:t>Ω</w:t>
      </w:r>
    </w:p>
    <w:p w14:paraId="623C82F0" w14:textId="77777777" w:rsidR="00357788" w:rsidRPr="000A564B" w:rsidRDefault="00000000" w:rsidP="000A564B">
      <w:pPr>
        <w:jc w:val="both"/>
        <w:rPr>
          <w:lang w:val="pt-BR"/>
        </w:rPr>
      </w:pPr>
      <w:r w:rsidRPr="000A564B">
        <w:rPr>
          <w:lang w:val="pt-BR"/>
        </w:rPr>
        <w:t>• Jumpers e Protoboard</w:t>
      </w:r>
    </w:p>
    <w:p w14:paraId="46782E18" w14:textId="77777777" w:rsidR="00357788" w:rsidRPr="000A564B" w:rsidRDefault="00000000" w:rsidP="000A564B">
      <w:pPr>
        <w:jc w:val="both"/>
        <w:rPr>
          <w:lang w:val="pt-BR"/>
        </w:rPr>
      </w:pPr>
      <w:r w:rsidRPr="000A564B">
        <w:rPr>
          <w:lang w:val="pt-BR"/>
        </w:rPr>
        <w:t>• Cabo USB para conexão com o computador</w:t>
      </w:r>
    </w:p>
    <w:p w14:paraId="0B8D20B2" w14:textId="77777777" w:rsidR="00357788" w:rsidRPr="000A564B" w:rsidRDefault="00000000" w:rsidP="000A564B">
      <w:pPr>
        <w:pStyle w:val="Ttulo2"/>
        <w:jc w:val="both"/>
        <w:rPr>
          <w:lang w:val="pt-BR"/>
        </w:rPr>
      </w:pPr>
      <w:r w:rsidRPr="000A564B">
        <w:rPr>
          <w:lang w:val="pt-BR"/>
        </w:rPr>
        <w:t>5. Diagrama de Funcionamento</w:t>
      </w:r>
    </w:p>
    <w:p w14:paraId="402BF533" w14:textId="77777777" w:rsidR="00357788" w:rsidRPr="000A564B" w:rsidRDefault="00000000" w:rsidP="000A564B">
      <w:pPr>
        <w:rPr>
          <w:lang w:val="pt-BR"/>
        </w:rPr>
      </w:pPr>
      <w:r w:rsidRPr="000A564B">
        <w:rPr>
          <w:lang w:val="pt-BR"/>
        </w:rPr>
        <w:t>Abaixo está o fluxo básico de operação do sistema:</w:t>
      </w:r>
      <w:r w:rsidRPr="000A564B">
        <w:rPr>
          <w:lang w:val="pt-BR"/>
        </w:rPr>
        <w:br/>
      </w:r>
      <w:r w:rsidRPr="000A564B">
        <w:rPr>
          <w:lang w:val="pt-BR"/>
        </w:rPr>
        <w:br/>
        <w:t>Leitura da Temperatura e Umidade → Análise da Temperatura → Acionamento dos LEDs → Exibição dos Dados.</w:t>
      </w:r>
    </w:p>
    <w:p w14:paraId="634B9EC6" w14:textId="77777777" w:rsidR="00357788" w:rsidRPr="000A564B" w:rsidRDefault="00000000" w:rsidP="000A564B">
      <w:pPr>
        <w:pStyle w:val="Ttulo2"/>
        <w:jc w:val="both"/>
        <w:rPr>
          <w:lang w:val="pt-BR"/>
        </w:rPr>
      </w:pPr>
      <w:r w:rsidRPr="000A564B">
        <w:rPr>
          <w:lang w:val="pt-BR"/>
        </w:rPr>
        <w:lastRenderedPageBreak/>
        <w:t>7. Conclusão</w:t>
      </w:r>
    </w:p>
    <w:p w14:paraId="6716F415" w14:textId="77777777" w:rsidR="00357788" w:rsidRPr="000A564B" w:rsidRDefault="00000000" w:rsidP="000A564B">
      <w:pPr>
        <w:jc w:val="both"/>
        <w:rPr>
          <w:lang w:val="pt-BR"/>
        </w:rPr>
      </w:pPr>
      <w:r w:rsidRPr="000A564B">
        <w:rPr>
          <w:lang w:val="pt-BR"/>
        </w:rPr>
        <w:t>O projeto demonstra como o Arduino pode ser utilizado em aplicações de monitoramento ambiental, permitindo a visualização de dados e alertas em tempo real. É uma implementação simples, mas eficiente, ideal para fins educacionais e protótipos de automação.</w:t>
      </w:r>
    </w:p>
    <w:sectPr w:rsidR="00357788" w:rsidRPr="000A56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2552614">
    <w:abstractNumId w:val="8"/>
  </w:num>
  <w:num w:numId="2" w16cid:durableId="1940134253">
    <w:abstractNumId w:val="6"/>
  </w:num>
  <w:num w:numId="3" w16cid:durableId="1431468148">
    <w:abstractNumId w:val="5"/>
  </w:num>
  <w:num w:numId="4" w16cid:durableId="1261985970">
    <w:abstractNumId w:val="4"/>
  </w:num>
  <w:num w:numId="5" w16cid:durableId="1596013236">
    <w:abstractNumId w:val="7"/>
  </w:num>
  <w:num w:numId="6" w16cid:durableId="1470511552">
    <w:abstractNumId w:val="3"/>
  </w:num>
  <w:num w:numId="7" w16cid:durableId="2138794624">
    <w:abstractNumId w:val="2"/>
  </w:num>
  <w:num w:numId="8" w16cid:durableId="1718971473">
    <w:abstractNumId w:val="1"/>
  </w:num>
  <w:num w:numId="9" w16cid:durableId="211170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564B"/>
    <w:rsid w:val="0015074B"/>
    <w:rsid w:val="001752EF"/>
    <w:rsid w:val="0029639D"/>
    <w:rsid w:val="00326F90"/>
    <w:rsid w:val="003577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C46F7D"/>
  <w14:defaultImageDpi w14:val="300"/>
  <w15:docId w15:val="{3132D73F-1EE6-4F60-BEE0-D04CC4E2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248</Words>
  <Characters>1351</Characters>
  <Application>Microsoft Office Word</Application>
  <DocSecurity>0</DocSecurity>
  <Lines>32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CFP 505  Escola SENAI - Limeira</cp:lastModifiedBy>
  <cp:revision>2</cp:revision>
  <dcterms:created xsi:type="dcterms:W3CDTF">2025-10-28T19:42:00Z</dcterms:created>
  <dcterms:modified xsi:type="dcterms:W3CDTF">2025-10-28T19:42:00Z</dcterms:modified>
  <cp:category/>
</cp:coreProperties>
</file>